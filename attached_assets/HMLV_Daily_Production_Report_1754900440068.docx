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58A5" w14:textId="77777777" w:rsidR="009D0246" w:rsidRDefault="00000000">
      <w:pPr>
        <w:pStyle w:val="Title"/>
      </w:pPr>
      <w:r>
        <w:t>Daily Production Report</w:t>
      </w:r>
    </w:p>
    <w:p w14:paraId="51B47959" w14:textId="77777777" w:rsidR="009D0246" w:rsidRDefault="00000000">
      <w:r>
        <w:t>Date: 2025-07-14</w:t>
      </w:r>
    </w:p>
    <w:p w14:paraId="13A02925" w14:textId="77777777" w:rsidR="009D0246" w:rsidRDefault="00000000">
      <w:r>
        <w:t>Shift: Morning (06:00–14:00)</w:t>
      </w:r>
    </w:p>
    <w:p w14:paraId="025733CE" w14:textId="77777777" w:rsidR="009D0246" w:rsidRDefault="00000000">
      <w:r>
        <w:t>Supervisor: Martina Keller</w:t>
      </w:r>
    </w:p>
    <w:p w14:paraId="666B24A0" w14:textId="77777777" w:rsidR="009D0246" w:rsidRDefault="00000000">
      <w:r>
        <w:t>Plant: PrecisionTech GmbH – Line A / CNC Machining Cell</w:t>
      </w:r>
    </w:p>
    <w:p w14:paraId="3768F036" w14:textId="77777777" w:rsidR="009D0246" w:rsidRDefault="00000000">
      <w:pPr>
        <w:pStyle w:val="Heading1"/>
      </w:pPr>
      <w:r>
        <w:t>Production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3"/>
        <w:gridCol w:w="993"/>
        <w:gridCol w:w="983"/>
        <w:gridCol w:w="1119"/>
        <w:gridCol w:w="1027"/>
        <w:gridCol w:w="1013"/>
        <w:gridCol w:w="1156"/>
        <w:gridCol w:w="851"/>
        <w:gridCol w:w="851"/>
      </w:tblGrid>
      <w:tr w:rsidR="009D0246" w14:paraId="43AC8705" w14:textId="77777777">
        <w:tc>
          <w:tcPr>
            <w:tcW w:w="960" w:type="dxa"/>
          </w:tcPr>
          <w:p w14:paraId="4FD4092E" w14:textId="77777777" w:rsidR="009D0246" w:rsidRDefault="00000000">
            <w:r>
              <w:t>Work Order</w:t>
            </w:r>
          </w:p>
        </w:tc>
        <w:tc>
          <w:tcPr>
            <w:tcW w:w="960" w:type="dxa"/>
          </w:tcPr>
          <w:p w14:paraId="14710115" w14:textId="77777777" w:rsidR="009D0246" w:rsidRDefault="00000000">
            <w:r>
              <w:t>Product Name</w:t>
            </w:r>
          </w:p>
        </w:tc>
        <w:tc>
          <w:tcPr>
            <w:tcW w:w="960" w:type="dxa"/>
          </w:tcPr>
          <w:p w14:paraId="4E432E29" w14:textId="77777777" w:rsidR="009D0246" w:rsidRDefault="00000000">
            <w:r>
              <w:t>Qty Planned</w:t>
            </w:r>
          </w:p>
        </w:tc>
        <w:tc>
          <w:tcPr>
            <w:tcW w:w="960" w:type="dxa"/>
          </w:tcPr>
          <w:p w14:paraId="024EC931" w14:textId="77777777" w:rsidR="009D0246" w:rsidRDefault="00000000">
            <w:r>
              <w:t>Qty Produced</w:t>
            </w:r>
          </w:p>
        </w:tc>
        <w:tc>
          <w:tcPr>
            <w:tcW w:w="960" w:type="dxa"/>
          </w:tcPr>
          <w:p w14:paraId="23891EAA" w14:textId="77777777" w:rsidR="009D0246" w:rsidRDefault="00000000">
            <w:r>
              <w:t>Qty Rejected</w:t>
            </w:r>
          </w:p>
        </w:tc>
        <w:tc>
          <w:tcPr>
            <w:tcW w:w="960" w:type="dxa"/>
          </w:tcPr>
          <w:p w14:paraId="5E6A2CA3" w14:textId="77777777" w:rsidR="009D0246" w:rsidRDefault="00000000">
            <w:r>
              <w:t>Machine Used</w:t>
            </w:r>
          </w:p>
        </w:tc>
        <w:tc>
          <w:tcPr>
            <w:tcW w:w="960" w:type="dxa"/>
          </w:tcPr>
          <w:p w14:paraId="2A3F41A2" w14:textId="77777777" w:rsidR="009D0246" w:rsidRDefault="00000000">
            <w:r>
              <w:t>Operator</w:t>
            </w:r>
          </w:p>
        </w:tc>
        <w:tc>
          <w:tcPr>
            <w:tcW w:w="960" w:type="dxa"/>
          </w:tcPr>
          <w:p w14:paraId="57C5A437" w14:textId="77777777" w:rsidR="009D0246" w:rsidRDefault="00000000">
            <w:r>
              <w:t>Setup Time (min)</w:t>
            </w:r>
          </w:p>
        </w:tc>
        <w:tc>
          <w:tcPr>
            <w:tcW w:w="960" w:type="dxa"/>
          </w:tcPr>
          <w:p w14:paraId="5439ACF1" w14:textId="77777777" w:rsidR="009D0246" w:rsidRDefault="00000000">
            <w:r>
              <w:t>Prod. Time (min)</w:t>
            </w:r>
          </w:p>
        </w:tc>
      </w:tr>
      <w:tr w:rsidR="009D0246" w14:paraId="6DD3A275" w14:textId="77777777">
        <w:tc>
          <w:tcPr>
            <w:tcW w:w="960" w:type="dxa"/>
          </w:tcPr>
          <w:p w14:paraId="4CC4B31E" w14:textId="77777777" w:rsidR="009D0246" w:rsidRDefault="00000000">
            <w:r>
              <w:t>WO-4123</w:t>
            </w:r>
          </w:p>
        </w:tc>
        <w:tc>
          <w:tcPr>
            <w:tcW w:w="960" w:type="dxa"/>
          </w:tcPr>
          <w:p w14:paraId="311859BF" w14:textId="77777777" w:rsidR="009D0246" w:rsidRDefault="00000000">
            <w:r>
              <w:t>Spinal Implant Cap</w:t>
            </w:r>
          </w:p>
        </w:tc>
        <w:tc>
          <w:tcPr>
            <w:tcW w:w="960" w:type="dxa"/>
          </w:tcPr>
          <w:p w14:paraId="0E37B1AE" w14:textId="77777777" w:rsidR="009D0246" w:rsidRDefault="00000000">
            <w:r>
              <w:t>50 pcs</w:t>
            </w:r>
          </w:p>
        </w:tc>
        <w:tc>
          <w:tcPr>
            <w:tcW w:w="960" w:type="dxa"/>
          </w:tcPr>
          <w:p w14:paraId="09A82A05" w14:textId="77777777" w:rsidR="009D0246" w:rsidRDefault="00000000">
            <w:r>
              <w:t>47 pcs</w:t>
            </w:r>
          </w:p>
        </w:tc>
        <w:tc>
          <w:tcPr>
            <w:tcW w:w="960" w:type="dxa"/>
          </w:tcPr>
          <w:p w14:paraId="1360B213" w14:textId="77777777" w:rsidR="009D0246" w:rsidRDefault="00000000">
            <w:r>
              <w:t>3 pcs</w:t>
            </w:r>
          </w:p>
        </w:tc>
        <w:tc>
          <w:tcPr>
            <w:tcW w:w="960" w:type="dxa"/>
          </w:tcPr>
          <w:p w14:paraId="7F9C357A" w14:textId="77777777" w:rsidR="009D0246" w:rsidRDefault="00000000">
            <w:r>
              <w:t>CNC-01</w:t>
            </w:r>
          </w:p>
        </w:tc>
        <w:tc>
          <w:tcPr>
            <w:tcW w:w="960" w:type="dxa"/>
          </w:tcPr>
          <w:p w14:paraId="26BC7A77" w14:textId="77777777" w:rsidR="009D0246" w:rsidRDefault="00000000">
            <w:r>
              <w:t>R. Schneider</w:t>
            </w:r>
          </w:p>
        </w:tc>
        <w:tc>
          <w:tcPr>
            <w:tcW w:w="960" w:type="dxa"/>
          </w:tcPr>
          <w:p w14:paraId="27B2E559" w14:textId="77777777" w:rsidR="009D0246" w:rsidRDefault="00000000">
            <w:r>
              <w:t>30</w:t>
            </w:r>
          </w:p>
        </w:tc>
        <w:tc>
          <w:tcPr>
            <w:tcW w:w="960" w:type="dxa"/>
          </w:tcPr>
          <w:p w14:paraId="15155110" w14:textId="77777777" w:rsidR="009D0246" w:rsidRDefault="00000000">
            <w:r>
              <w:t>280</w:t>
            </w:r>
          </w:p>
        </w:tc>
      </w:tr>
      <w:tr w:rsidR="009D0246" w14:paraId="37E8DBCA" w14:textId="77777777">
        <w:tc>
          <w:tcPr>
            <w:tcW w:w="960" w:type="dxa"/>
          </w:tcPr>
          <w:p w14:paraId="6B0C65ED" w14:textId="77777777" w:rsidR="009D0246" w:rsidRDefault="00000000">
            <w:r>
              <w:t>WO-4124</w:t>
            </w:r>
          </w:p>
        </w:tc>
        <w:tc>
          <w:tcPr>
            <w:tcW w:w="960" w:type="dxa"/>
          </w:tcPr>
          <w:p w14:paraId="55AF25DD" w14:textId="77777777" w:rsidR="009D0246" w:rsidRDefault="00000000">
            <w:r>
              <w:t>Valve Housing</w:t>
            </w:r>
          </w:p>
        </w:tc>
        <w:tc>
          <w:tcPr>
            <w:tcW w:w="960" w:type="dxa"/>
          </w:tcPr>
          <w:p w14:paraId="3B4C775C" w14:textId="77777777" w:rsidR="009D0246" w:rsidRDefault="00000000">
            <w:r>
              <w:t>12 pcs</w:t>
            </w:r>
          </w:p>
        </w:tc>
        <w:tc>
          <w:tcPr>
            <w:tcW w:w="960" w:type="dxa"/>
          </w:tcPr>
          <w:p w14:paraId="7F8BE9B9" w14:textId="77777777" w:rsidR="009D0246" w:rsidRDefault="00000000">
            <w:r>
              <w:t>12 pcs</w:t>
            </w:r>
          </w:p>
        </w:tc>
        <w:tc>
          <w:tcPr>
            <w:tcW w:w="960" w:type="dxa"/>
          </w:tcPr>
          <w:p w14:paraId="35924E3A" w14:textId="77777777" w:rsidR="009D0246" w:rsidRDefault="00000000">
            <w:r>
              <w:t>0 pcs</w:t>
            </w:r>
          </w:p>
        </w:tc>
        <w:tc>
          <w:tcPr>
            <w:tcW w:w="960" w:type="dxa"/>
          </w:tcPr>
          <w:p w14:paraId="48CFCFD3" w14:textId="77777777" w:rsidR="009D0246" w:rsidRDefault="00000000">
            <w:r>
              <w:t>CNC-02</w:t>
            </w:r>
          </w:p>
        </w:tc>
        <w:tc>
          <w:tcPr>
            <w:tcW w:w="960" w:type="dxa"/>
          </w:tcPr>
          <w:p w14:paraId="6764B9CD" w14:textId="77777777" w:rsidR="009D0246" w:rsidRDefault="00000000">
            <w:r>
              <w:t>M. Krause</w:t>
            </w:r>
          </w:p>
        </w:tc>
        <w:tc>
          <w:tcPr>
            <w:tcW w:w="960" w:type="dxa"/>
          </w:tcPr>
          <w:p w14:paraId="1E38D9BF" w14:textId="77777777" w:rsidR="009D0246" w:rsidRDefault="00000000">
            <w:r>
              <w:t>45</w:t>
            </w:r>
          </w:p>
        </w:tc>
        <w:tc>
          <w:tcPr>
            <w:tcW w:w="960" w:type="dxa"/>
          </w:tcPr>
          <w:p w14:paraId="060639ED" w14:textId="77777777" w:rsidR="009D0246" w:rsidRDefault="00000000">
            <w:r>
              <w:t>160</w:t>
            </w:r>
          </w:p>
        </w:tc>
      </w:tr>
      <w:tr w:rsidR="009D0246" w14:paraId="6E25A7AD" w14:textId="77777777">
        <w:tc>
          <w:tcPr>
            <w:tcW w:w="960" w:type="dxa"/>
          </w:tcPr>
          <w:p w14:paraId="7B44B20A" w14:textId="77777777" w:rsidR="009D0246" w:rsidRDefault="00000000">
            <w:r>
              <w:t>WO-4125</w:t>
            </w:r>
          </w:p>
        </w:tc>
        <w:tc>
          <w:tcPr>
            <w:tcW w:w="960" w:type="dxa"/>
          </w:tcPr>
          <w:p w14:paraId="156F2BC9" w14:textId="77777777" w:rsidR="009D0246" w:rsidRDefault="00000000">
            <w:r>
              <w:t>Turbine Nozzle</w:t>
            </w:r>
          </w:p>
        </w:tc>
        <w:tc>
          <w:tcPr>
            <w:tcW w:w="960" w:type="dxa"/>
          </w:tcPr>
          <w:p w14:paraId="64EF8520" w14:textId="77777777" w:rsidR="009D0246" w:rsidRDefault="00000000">
            <w:r>
              <w:t>5 pcs</w:t>
            </w:r>
          </w:p>
        </w:tc>
        <w:tc>
          <w:tcPr>
            <w:tcW w:w="960" w:type="dxa"/>
          </w:tcPr>
          <w:p w14:paraId="53D304ED" w14:textId="77777777" w:rsidR="009D0246" w:rsidRDefault="00000000">
            <w:r>
              <w:t>5 pcs</w:t>
            </w:r>
          </w:p>
        </w:tc>
        <w:tc>
          <w:tcPr>
            <w:tcW w:w="960" w:type="dxa"/>
          </w:tcPr>
          <w:p w14:paraId="6170CBF1" w14:textId="77777777" w:rsidR="009D0246" w:rsidRDefault="00000000">
            <w:r>
              <w:t>0 pcs</w:t>
            </w:r>
          </w:p>
        </w:tc>
        <w:tc>
          <w:tcPr>
            <w:tcW w:w="960" w:type="dxa"/>
          </w:tcPr>
          <w:p w14:paraId="3F4CC035" w14:textId="77777777" w:rsidR="009D0246" w:rsidRDefault="00000000">
            <w:r>
              <w:t>CNC-03</w:t>
            </w:r>
          </w:p>
        </w:tc>
        <w:tc>
          <w:tcPr>
            <w:tcW w:w="960" w:type="dxa"/>
          </w:tcPr>
          <w:p w14:paraId="7E767B0E" w14:textId="77777777" w:rsidR="009D0246" w:rsidRDefault="00000000">
            <w:r>
              <w:t>L. Braun</w:t>
            </w:r>
          </w:p>
        </w:tc>
        <w:tc>
          <w:tcPr>
            <w:tcW w:w="960" w:type="dxa"/>
          </w:tcPr>
          <w:p w14:paraId="225BC512" w14:textId="77777777" w:rsidR="009D0246" w:rsidRDefault="00000000">
            <w:r>
              <w:t>50</w:t>
            </w:r>
          </w:p>
        </w:tc>
        <w:tc>
          <w:tcPr>
            <w:tcW w:w="960" w:type="dxa"/>
          </w:tcPr>
          <w:p w14:paraId="35A3F61E" w14:textId="77777777" w:rsidR="009D0246" w:rsidRDefault="00000000">
            <w:r>
              <w:t>220</w:t>
            </w:r>
          </w:p>
        </w:tc>
      </w:tr>
      <w:tr w:rsidR="009D0246" w14:paraId="448DCE1A" w14:textId="77777777">
        <w:tc>
          <w:tcPr>
            <w:tcW w:w="960" w:type="dxa"/>
          </w:tcPr>
          <w:p w14:paraId="359E7C54" w14:textId="77777777" w:rsidR="009D0246" w:rsidRDefault="00000000">
            <w:r>
              <w:t>WO-4126</w:t>
            </w:r>
          </w:p>
        </w:tc>
        <w:tc>
          <w:tcPr>
            <w:tcW w:w="960" w:type="dxa"/>
          </w:tcPr>
          <w:p w14:paraId="1C146C53" w14:textId="77777777" w:rsidR="009D0246" w:rsidRDefault="00000000">
            <w:r>
              <w:t>Bone Drill Shaft</w:t>
            </w:r>
          </w:p>
        </w:tc>
        <w:tc>
          <w:tcPr>
            <w:tcW w:w="960" w:type="dxa"/>
          </w:tcPr>
          <w:p w14:paraId="568C5C68" w14:textId="77777777" w:rsidR="009D0246" w:rsidRDefault="00000000">
            <w:r>
              <w:t>30 pcs</w:t>
            </w:r>
          </w:p>
        </w:tc>
        <w:tc>
          <w:tcPr>
            <w:tcW w:w="960" w:type="dxa"/>
          </w:tcPr>
          <w:p w14:paraId="61C1DAB8" w14:textId="77777777" w:rsidR="009D0246" w:rsidRDefault="00000000">
            <w:r>
              <w:t>28 pcs</w:t>
            </w:r>
          </w:p>
        </w:tc>
        <w:tc>
          <w:tcPr>
            <w:tcW w:w="960" w:type="dxa"/>
          </w:tcPr>
          <w:p w14:paraId="64F0B5FC" w14:textId="77777777" w:rsidR="009D0246" w:rsidRDefault="00000000">
            <w:r>
              <w:t>2 pcs</w:t>
            </w:r>
          </w:p>
        </w:tc>
        <w:tc>
          <w:tcPr>
            <w:tcW w:w="960" w:type="dxa"/>
          </w:tcPr>
          <w:p w14:paraId="01826908" w14:textId="77777777" w:rsidR="009D0246" w:rsidRDefault="00000000">
            <w:r>
              <w:t>CNC-04</w:t>
            </w:r>
          </w:p>
        </w:tc>
        <w:tc>
          <w:tcPr>
            <w:tcW w:w="960" w:type="dxa"/>
          </w:tcPr>
          <w:p w14:paraId="0303FB47" w14:textId="77777777" w:rsidR="009D0246" w:rsidRDefault="00000000">
            <w:r>
              <w:t>K. Maier</w:t>
            </w:r>
          </w:p>
        </w:tc>
        <w:tc>
          <w:tcPr>
            <w:tcW w:w="960" w:type="dxa"/>
          </w:tcPr>
          <w:p w14:paraId="4ACB7C14" w14:textId="77777777" w:rsidR="009D0246" w:rsidRDefault="00000000">
            <w:r>
              <w:t>25</w:t>
            </w:r>
          </w:p>
        </w:tc>
        <w:tc>
          <w:tcPr>
            <w:tcW w:w="960" w:type="dxa"/>
          </w:tcPr>
          <w:p w14:paraId="7B63F3D3" w14:textId="77777777" w:rsidR="009D0246" w:rsidRDefault="00000000">
            <w:r>
              <w:t>200</w:t>
            </w:r>
          </w:p>
        </w:tc>
      </w:tr>
    </w:tbl>
    <w:p w14:paraId="0F289D3B" w14:textId="77777777" w:rsidR="009D0246" w:rsidRDefault="00000000">
      <w:pPr>
        <w:pStyle w:val="Heading1"/>
      </w:pPr>
      <w:r>
        <w:t>KPI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0246" w14:paraId="2B5D6385" w14:textId="77777777">
        <w:tc>
          <w:tcPr>
            <w:tcW w:w="4320" w:type="dxa"/>
          </w:tcPr>
          <w:p w14:paraId="2424957C" w14:textId="77777777" w:rsidR="009D0246" w:rsidRDefault="00000000">
            <w:r>
              <w:t>Total Work Orders</w:t>
            </w:r>
          </w:p>
        </w:tc>
        <w:tc>
          <w:tcPr>
            <w:tcW w:w="4320" w:type="dxa"/>
          </w:tcPr>
          <w:p w14:paraId="2A87809A" w14:textId="77777777" w:rsidR="009D0246" w:rsidRDefault="00000000">
            <w:r>
              <w:t>4</w:t>
            </w:r>
          </w:p>
        </w:tc>
      </w:tr>
      <w:tr w:rsidR="009D0246" w14:paraId="51997CBF" w14:textId="77777777">
        <w:tc>
          <w:tcPr>
            <w:tcW w:w="4320" w:type="dxa"/>
          </w:tcPr>
          <w:p w14:paraId="38BFBB69" w14:textId="77777777" w:rsidR="009D0246" w:rsidRDefault="00000000">
            <w:r>
              <w:t>Total Units Planned</w:t>
            </w:r>
          </w:p>
        </w:tc>
        <w:tc>
          <w:tcPr>
            <w:tcW w:w="4320" w:type="dxa"/>
          </w:tcPr>
          <w:p w14:paraId="2E8579AC" w14:textId="77777777" w:rsidR="009D0246" w:rsidRDefault="00000000">
            <w:r>
              <w:t>97 pcs</w:t>
            </w:r>
          </w:p>
        </w:tc>
      </w:tr>
      <w:tr w:rsidR="009D0246" w14:paraId="28783BB7" w14:textId="77777777">
        <w:tc>
          <w:tcPr>
            <w:tcW w:w="4320" w:type="dxa"/>
          </w:tcPr>
          <w:p w14:paraId="08538D3F" w14:textId="77777777" w:rsidR="009D0246" w:rsidRDefault="00000000">
            <w:r>
              <w:t>Total Units Produced</w:t>
            </w:r>
          </w:p>
        </w:tc>
        <w:tc>
          <w:tcPr>
            <w:tcW w:w="4320" w:type="dxa"/>
          </w:tcPr>
          <w:p w14:paraId="085E65E8" w14:textId="77777777" w:rsidR="009D0246" w:rsidRDefault="00000000">
            <w:r>
              <w:t>92 pcs</w:t>
            </w:r>
          </w:p>
        </w:tc>
      </w:tr>
      <w:tr w:rsidR="009D0246" w14:paraId="72AEDAB0" w14:textId="77777777">
        <w:tc>
          <w:tcPr>
            <w:tcW w:w="4320" w:type="dxa"/>
          </w:tcPr>
          <w:p w14:paraId="2797AB6E" w14:textId="77777777" w:rsidR="009D0246" w:rsidRDefault="00000000">
            <w:r>
              <w:t>Yield Rate</w:t>
            </w:r>
          </w:p>
        </w:tc>
        <w:tc>
          <w:tcPr>
            <w:tcW w:w="4320" w:type="dxa"/>
          </w:tcPr>
          <w:p w14:paraId="00986D89" w14:textId="77777777" w:rsidR="009D0246" w:rsidRDefault="00000000">
            <w:r>
              <w:t>94.8%</w:t>
            </w:r>
          </w:p>
        </w:tc>
      </w:tr>
      <w:tr w:rsidR="009D0246" w14:paraId="2AB3365B" w14:textId="77777777">
        <w:tc>
          <w:tcPr>
            <w:tcW w:w="4320" w:type="dxa"/>
          </w:tcPr>
          <w:p w14:paraId="39087B70" w14:textId="77777777" w:rsidR="009D0246" w:rsidRDefault="00000000">
            <w:r>
              <w:t>Rejection Rate</w:t>
            </w:r>
          </w:p>
        </w:tc>
        <w:tc>
          <w:tcPr>
            <w:tcW w:w="4320" w:type="dxa"/>
          </w:tcPr>
          <w:p w14:paraId="1574537A" w14:textId="77777777" w:rsidR="009D0246" w:rsidRDefault="00000000">
            <w:r>
              <w:t>5.2%</w:t>
            </w:r>
          </w:p>
        </w:tc>
      </w:tr>
      <w:tr w:rsidR="009D0246" w14:paraId="39CE0E82" w14:textId="77777777">
        <w:tc>
          <w:tcPr>
            <w:tcW w:w="4320" w:type="dxa"/>
          </w:tcPr>
          <w:p w14:paraId="3838FC07" w14:textId="77777777" w:rsidR="009D0246" w:rsidRDefault="00000000">
            <w:r>
              <w:t>OEE (avg. across cell)</w:t>
            </w:r>
          </w:p>
        </w:tc>
        <w:tc>
          <w:tcPr>
            <w:tcW w:w="4320" w:type="dxa"/>
          </w:tcPr>
          <w:p w14:paraId="7D297081" w14:textId="77777777" w:rsidR="009D0246" w:rsidRDefault="00000000">
            <w:r>
              <w:t>76.2%</w:t>
            </w:r>
          </w:p>
        </w:tc>
      </w:tr>
      <w:tr w:rsidR="009D0246" w14:paraId="7201805E" w14:textId="77777777">
        <w:tc>
          <w:tcPr>
            <w:tcW w:w="4320" w:type="dxa"/>
          </w:tcPr>
          <w:p w14:paraId="310F5EA1" w14:textId="77777777" w:rsidR="009D0246" w:rsidRDefault="00000000">
            <w:r>
              <w:t>Machine Downtime</w:t>
            </w:r>
          </w:p>
        </w:tc>
        <w:tc>
          <w:tcPr>
            <w:tcW w:w="4320" w:type="dxa"/>
          </w:tcPr>
          <w:p w14:paraId="35AE1251" w14:textId="77777777" w:rsidR="009D0246" w:rsidRDefault="00000000">
            <w:r>
              <w:t>35 min total</w:t>
            </w:r>
          </w:p>
        </w:tc>
      </w:tr>
      <w:tr w:rsidR="009D0246" w14:paraId="3F812D46" w14:textId="77777777">
        <w:tc>
          <w:tcPr>
            <w:tcW w:w="4320" w:type="dxa"/>
          </w:tcPr>
          <w:p w14:paraId="3EA69946" w14:textId="77777777" w:rsidR="009D0246" w:rsidRDefault="00000000">
            <w:r>
              <w:lastRenderedPageBreak/>
              <w:t>Operator Utilization</w:t>
            </w:r>
          </w:p>
        </w:tc>
        <w:tc>
          <w:tcPr>
            <w:tcW w:w="4320" w:type="dxa"/>
          </w:tcPr>
          <w:p w14:paraId="1852E754" w14:textId="77777777" w:rsidR="009D0246" w:rsidRDefault="00000000">
            <w:r>
              <w:t>82%</w:t>
            </w:r>
          </w:p>
        </w:tc>
      </w:tr>
    </w:tbl>
    <w:p w14:paraId="59B2B344" w14:textId="77777777" w:rsidR="009D0246" w:rsidRDefault="00000000">
      <w:pPr>
        <w:pStyle w:val="Heading1"/>
      </w:pPr>
      <w:r>
        <w:t>Defect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D0246" w14:paraId="451C4524" w14:textId="77777777">
        <w:tc>
          <w:tcPr>
            <w:tcW w:w="2160" w:type="dxa"/>
          </w:tcPr>
          <w:p w14:paraId="37941391" w14:textId="77777777" w:rsidR="009D0246" w:rsidRDefault="00000000">
            <w:r>
              <w:t>Work Order</w:t>
            </w:r>
          </w:p>
        </w:tc>
        <w:tc>
          <w:tcPr>
            <w:tcW w:w="2160" w:type="dxa"/>
          </w:tcPr>
          <w:p w14:paraId="46BF6FAD" w14:textId="77777777" w:rsidR="009D0246" w:rsidRDefault="00000000">
            <w:r>
              <w:t>Defect Type</w:t>
            </w:r>
          </w:p>
        </w:tc>
        <w:tc>
          <w:tcPr>
            <w:tcW w:w="2160" w:type="dxa"/>
          </w:tcPr>
          <w:p w14:paraId="392C1D0F" w14:textId="77777777" w:rsidR="009D0246" w:rsidRDefault="00000000">
            <w:r>
              <w:t>Qty</w:t>
            </w:r>
          </w:p>
        </w:tc>
        <w:tc>
          <w:tcPr>
            <w:tcW w:w="2160" w:type="dxa"/>
          </w:tcPr>
          <w:p w14:paraId="6C63A0CA" w14:textId="77777777" w:rsidR="009D0246" w:rsidRDefault="00000000">
            <w:r>
              <w:t>Notes</w:t>
            </w:r>
          </w:p>
        </w:tc>
      </w:tr>
      <w:tr w:rsidR="009D0246" w14:paraId="603CFE62" w14:textId="77777777">
        <w:tc>
          <w:tcPr>
            <w:tcW w:w="2160" w:type="dxa"/>
          </w:tcPr>
          <w:p w14:paraId="68955529" w14:textId="77777777" w:rsidR="009D0246" w:rsidRDefault="00000000">
            <w:r>
              <w:t>WO-4123</w:t>
            </w:r>
          </w:p>
        </w:tc>
        <w:tc>
          <w:tcPr>
            <w:tcW w:w="2160" w:type="dxa"/>
          </w:tcPr>
          <w:p w14:paraId="43F0F2FD" w14:textId="77777777" w:rsidR="009D0246" w:rsidRDefault="00000000">
            <w:r>
              <w:t>Burr on thread</w:t>
            </w:r>
          </w:p>
        </w:tc>
        <w:tc>
          <w:tcPr>
            <w:tcW w:w="2160" w:type="dxa"/>
          </w:tcPr>
          <w:p w14:paraId="0DA6BFBC" w14:textId="77777777" w:rsidR="009D0246" w:rsidRDefault="00000000">
            <w:r>
              <w:t>2</w:t>
            </w:r>
          </w:p>
        </w:tc>
        <w:tc>
          <w:tcPr>
            <w:tcW w:w="2160" w:type="dxa"/>
          </w:tcPr>
          <w:p w14:paraId="51165162" w14:textId="77777777" w:rsidR="009D0246" w:rsidRDefault="00000000">
            <w:r>
              <w:t>Failed visual QC</w:t>
            </w:r>
          </w:p>
        </w:tc>
      </w:tr>
      <w:tr w:rsidR="009D0246" w14:paraId="66ECCBB3" w14:textId="77777777">
        <w:tc>
          <w:tcPr>
            <w:tcW w:w="2160" w:type="dxa"/>
          </w:tcPr>
          <w:p w14:paraId="1EF7D104" w14:textId="77777777" w:rsidR="009D0246" w:rsidRDefault="00000000">
            <w:r>
              <w:t>WO-4123</w:t>
            </w:r>
          </w:p>
        </w:tc>
        <w:tc>
          <w:tcPr>
            <w:tcW w:w="2160" w:type="dxa"/>
          </w:tcPr>
          <w:p w14:paraId="241A5102" w14:textId="77777777" w:rsidR="009D0246" w:rsidRDefault="00000000">
            <w:r>
              <w:t>Dimensional out of tol</w:t>
            </w:r>
          </w:p>
        </w:tc>
        <w:tc>
          <w:tcPr>
            <w:tcW w:w="2160" w:type="dxa"/>
          </w:tcPr>
          <w:p w14:paraId="20A2894D" w14:textId="77777777" w:rsidR="009D0246" w:rsidRDefault="00000000">
            <w:r>
              <w:t>1</w:t>
            </w:r>
          </w:p>
        </w:tc>
        <w:tc>
          <w:tcPr>
            <w:tcW w:w="2160" w:type="dxa"/>
          </w:tcPr>
          <w:p w14:paraId="167A2511" w14:textId="77777777" w:rsidR="009D0246" w:rsidRDefault="00000000">
            <w:r>
              <w:t>Length +0.12mm off specification</w:t>
            </w:r>
          </w:p>
        </w:tc>
      </w:tr>
      <w:tr w:rsidR="009D0246" w14:paraId="08EF5CB6" w14:textId="77777777">
        <w:tc>
          <w:tcPr>
            <w:tcW w:w="2160" w:type="dxa"/>
          </w:tcPr>
          <w:p w14:paraId="254F79A8" w14:textId="77777777" w:rsidR="009D0246" w:rsidRDefault="00000000">
            <w:r>
              <w:t>WO-4126</w:t>
            </w:r>
          </w:p>
        </w:tc>
        <w:tc>
          <w:tcPr>
            <w:tcW w:w="2160" w:type="dxa"/>
          </w:tcPr>
          <w:p w14:paraId="74FADD85" w14:textId="77777777" w:rsidR="009D0246" w:rsidRDefault="00000000">
            <w:r>
              <w:t>Surface finish rough</w:t>
            </w:r>
          </w:p>
        </w:tc>
        <w:tc>
          <w:tcPr>
            <w:tcW w:w="2160" w:type="dxa"/>
          </w:tcPr>
          <w:p w14:paraId="5711400F" w14:textId="77777777" w:rsidR="009D0246" w:rsidRDefault="00000000">
            <w:r>
              <w:t>2</w:t>
            </w:r>
          </w:p>
        </w:tc>
        <w:tc>
          <w:tcPr>
            <w:tcW w:w="2160" w:type="dxa"/>
          </w:tcPr>
          <w:p w14:paraId="4BD36C52" w14:textId="77777777" w:rsidR="009D0246" w:rsidRDefault="00000000">
            <w:r>
              <w:t>Tool wear detected during pass</w:t>
            </w:r>
          </w:p>
        </w:tc>
      </w:tr>
    </w:tbl>
    <w:p w14:paraId="61C45A34" w14:textId="77777777" w:rsidR="009D0246" w:rsidRDefault="00000000">
      <w:pPr>
        <w:pStyle w:val="Heading1"/>
      </w:pPr>
      <w:r>
        <w:t>Maintenance Notes</w:t>
      </w:r>
    </w:p>
    <w:p w14:paraId="44C55D8C" w14:textId="77777777" w:rsidR="009D0246" w:rsidRDefault="00000000">
      <w:r>
        <w:t>- CNC-02 required tool offset recalibration (13 min delay).</w:t>
      </w:r>
    </w:p>
    <w:p w14:paraId="62A2A9D6" w14:textId="77777777" w:rsidR="009D0246" w:rsidRDefault="00000000">
      <w:r>
        <w:t>- CNC-03 coolant level flagged low – maintenance notified.</w:t>
      </w:r>
    </w:p>
    <w:p w14:paraId="155A58C0" w14:textId="77777777" w:rsidR="009D0246" w:rsidRDefault="00000000">
      <w:r>
        <w:t>- Preventive maintenance due on CNC-04 in 2 days.</w:t>
      </w:r>
    </w:p>
    <w:p w14:paraId="460B87B4" w14:textId="77777777" w:rsidR="009D0246" w:rsidRDefault="00000000">
      <w:pPr>
        <w:pStyle w:val="Heading1"/>
      </w:pPr>
      <w:r>
        <w:t>Shift Supervisor Remarks</w:t>
      </w:r>
    </w:p>
    <w:p w14:paraId="4361E8F2" w14:textId="77777777" w:rsidR="009D0246" w:rsidRDefault="00000000">
      <w:r>
        <w:t>“Overall a stable shift. Operator efficiency was solid, and issues were contained. Recommend additional burr inspection on Spinal Cap process and review tool wear schedule for Bone Drill Shaft.”</w:t>
      </w:r>
    </w:p>
    <w:p w14:paraId="2E62ACFA" w14:textId="77777777" w:rsidR="00414E48" w:rsidRDefault="00414E48"/>
    <w:p w14:paraId="16CF022D" w14:textId="77777777" w:rsidR="00414E48" w:rsidRDefault="00414E48" w:rsidP="00414E48">
      <w:pPr>
        <w:pStyle w:val="p1"/>
      </w:pPr>
      <w:r>
        <w:t xml:space="preserve">Here is a </w:t>
      </w:r>
      <w:r>
        <w:rPr>
          <w:rStyle w:val="s1"/>
          <w:b/>
          <w:bCs/>
        </w:rPr>
        <w:t>fictitious daily production report</w:t>
      </w:r>
      <w:r>
        <w:t xml:space="preserve"> for a </w:t>
      </w:r>
      <w:r>
        <w:rPr>
          <w:rStyle w:val="s1"/>
          <w:b/>
          <w:bCs/>
        </w:rPr>
        <w:t>High-Mix, Low-Volume (HMLV)</w:t>
      </w:r>
      <w:r>
        <w:t xml:space="preserve"> manufacturing environment, such as a precision machining shop producing parts for medical devices and aerospace components.</w:t>
      </w:r>
    </w:p>
    <w:p w14:paraId="1E932395" w14:textId="77777777" w:rsidR="00414E48" w:rsidRDefault="009F5A2D" w:rsidP="00414E48">
      <w:pPr>
        <w:rPr>
          <w:rStyle w:val="s2"/>
        </w:rPr>
      </w:pPr>
      <w:r>
        <w:rPr>
          <w:rStyle w:val="s2"/>
          <w:noProof/>
        </w:rPr>
        <w:pict w14:anchorId="31B2AD73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0DC8DD8E" w14:textId="77777777" w:rsidR="00414E48" w:rsidRDefault="00414E48" w:rsidP="00414E48">
      <w:pPr>
        <w:pStyle w:val="p3"/>
      </w:pPr>
      <w:r>
        <w:rPr>
          <w:rFonts w:ascii="Apple Color Emoji" w:hAnsi="Apple Color Emoji" w:cs="Apple Color Emoji"/>
          <w:b/>
          <w:bCs/>
        </w:rPr>
        <w:t>📄</w:t>
      </w:r>
      <w:r>
        <w:rPr>
          <w:b/>
          <w:bCs/>
        </w:rPr>
        <w:t xml:space="preserve"> Daily Production Report</w:t>
      </w:r>
    </w:p>
    <w:p w14:paraId="6DE83C91" w14:textId="77777777" w:rsidR="00414E48" w:rsidRDefault="00414E48" w:rsidP="00414E48">
      <w:pPr>
        <w:pStyle w:val="p1"/>
      </w:pPr>
      <w:r>
        <w:rPr>
          <w:rStyle w:val="s1"/>
          <w:b/>
          <w:bCs/>
        </w:rPr>
        <w:t>Date</w:t>
      </w:r>
      <w:r>
        <w:t>: 2025-07-13</w:t>
      </w:r>
    </w:p>
    <w:p w14:paraId="0168786C" w14:textId="77777777" w:rsidR="00414E48" w:rsidRDefault="00414E48" w:rsidP="00414E48">
      <w:pPr>
        <w:pStyle w:val="p1"/>
      </w:pPr>
      <w:r>
        <w:rPr>
          <w:rStyle w:val="s1"/>
          <w:b/>
          <w:bCs/>
        </w:rPr>
        <w:t>Shift</w:t>
      </w:r>
      <w:r>
        <w:t>: Morning (06:00–14:00)</w:t>
      </w:r>
    </w:p>
    <w:p w14:paraId="1FE0705F" w14:textId="77777777" w:rsidR="00414E48" w:rsidRDefault="00414E48" w:rsidP="00414E48">
      <w:pPr>
        <w:pStyle w:val="p1"/>
      </w:pPr>
      <w:r>
        <w:rPr>
          <w:rStyle w:val="s1"/>
          <w:b/>
          <w:bCs/>
        </w:rPr>
        <w:t>Supervisor</w:t>
      </w:r>
      <w:r>
        <w:t>: Martina Keller</w:t>
      </w:r>
    </w:p>
    <w:p w14:paraId="0043BBA4" w14:textId="77777777" w:rsidR="00414E48" w:rsidRDefault="00414E48" w:rsidP="00414E48">
      <w:pPr>
        <w:pStyle w:val="p1"/>
      </w:pPr>
      <w:r>
        <w:rPr>
          <w:rStyle w:val="s1"/>
          <w:b/>
          <w:bCs/>
        </w:rPr>
        <w:t>Plant</w:t>
      </w:r>
      <w:r>
        <w:t xml:space="preserve">: </w:t>
      </w:r>
      <w:proofErr w:type="spellStart"/>
      <w:r>
        <w:t>PrecisionTech</w:t>
      </w:r>
      <w:proofErr w:type="spellEnd"/>
      <w:r>
        <w:t xml:space="preserve"> GmbH – Line A / CNC Machining Cell</w:t>
      </w:r>
    </w:p>
    <w:p w14:paraId="41823A5D" w14:textId="77777777" w:rsidR="00414E48" w:rsidRDefault="009F5A2D" w:rsidP="00414E48">
      <w:pPr>
        <w:rPr>
          <w:rStyle w:val="s2"/>
        </w:rPr>
      </w:pPr>
      <w:r>
        <w:rPr>
          <w:rStyle w:val="s2"/>
          <w:noProof/>
        </w:rPr>
        <w:pict w14:anchorId="2EB4ECD2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3C05D153" w14:textId="77777777" w:rsidR="00414E48" w:rsidRDefault="00414E48" w:rsidP="00414E48">
      <w:pPr>
        <w:pStyle w:val="Heading3"/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Production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046"/>
        <w:gridCol w:w="969"/>
        <w:gridCol w:w="1115"/>
        <w:gridCol w:w="1021"/>
        <w:gridCol w:w="1040"/>
        <w:gridCol w:w="1063"/>
        <w:gridCol w:w="832"/>
        <w:gridCol w:w="827"/>
      </w:tblGrid>
      <w:tr w:rsidR="00414E48" w14:paraId="565A66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C2AEE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Order</w:t>
            </w:r>
          </w:p>
        </w:tc>
        <w:tc>
          <w:tcPr>
            <w:tcW w:w="0" w:type="auto"/>
            <w:vAlign w:val="center"/>
            <w:hideMark/>
          </w:tcPr>
          <w:p w14:paraId="0D47B4C5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12EEA7E9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 Planned</w:t>
            </w:r>
          </w:p>
        </w:tc>
        <w:tc>
          <w:tcPr>
            <w:tcW w:w="0" w:type="auto"/>
            <w:vAlign w:val="center"/>
            <w:hideMark/>
          </w:tcPr>
          <w:p w14:paraId="68AC4DEA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 Produced</w:t>
            </w:r>
          </w:p>
        </w:tc>
        <w:tc>
          <w:tcPr>
            <w:tcW w:w="0" w:type="auto"/>
            <w:vAlign w:val="center"/>
            <w:hideMark/>
          </w:tcPr>
          <w:p w14:paraId="3535F3A8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 Rejected</w:t>
            </w:r>
          </w:p>
        </w:tc>
        <w:tc>
          <w:tcPr>
            <w:tcW w:w="0" w:type="auto"/>
            <w:vAlign w:val="center"/>
            <w:hideMark/>
          </w:tcPr>
          <w:p w14:paraId="71D15237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 Used</w:t>
            </w:r>
          </w:p>
        </w:tc>
        <w:tc>
          <w:tcPr>
            <w:tcW w:w="0" w:type="auto"/>
            <w:vAlign w:val="center"/>
            <w:hideMark/>
          </w:tcPr>
          <w:p w14:paraId="064BEE30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9FD51A0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Time (min)</w:t>
            </w:r>
          </w:p>
        </w:tc>
        <w:tc>
          <w:tcPr>
            <w:tcW w:w="0" w:type="auto"/>
            <w:vAlign w:val="center"/>
            <w:hideMark/>
          </w:tcPr>
          <w:p w14:paraId="763124B7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Prod. Time (min)</w:t>
            </w:r>
          </w:p>
        </w:tc>
      </w:tr>
      <w:tr w:rsidR="00414E48" w14:paraId="1FAAE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F91A" w14:textId="77777777" w:rsidR="00414E48" w:rsidRDefault="00414E48">
            <w:pPr>
              <w:pStyle w:val="p1"/>
            </w:pPr>
            <w:r>
              <w:t>WO-4123</w:t>
            </w:r>
          </w:p>
        </w:tc>
        <w:tc>
          <w:tcPr>
            <w:tcW w:w="0" w:type="auto"/>
            <w:vAlign w:val="center"/>
            <w:hideMark/>
          </w:tcPr>
          <w:p w14:paraId="641A3BDA" w14:textId="77777777" w:rsidR="00414E48" w:rsidRDefault="00414E48">
            <w:pPr>
              <w:pStyle w:val="p1"/>
            </w:pPr>
            <w:r>
              <w:t>Spinal Implant Cap</w:t>
            </w:r>
          </w:p>
        </w:tc>
        <w:tc>
          <w:tcPr>
            <w:tcW w:w="0" w:type="auto"/>
            <w:vAlign w:val="center"/>
            <w:hideMark/>
          </w:tcPr>
          <w:p w14:paraId="5D76F921" w14:textId="77777777" w:rsidR="00414E48" w:rsidRDefault="00414E48">
            <w:pPr>
              <w:pStyle w:val="p1"/>
            </w:pPr>
            <w:r>
              <w:t>50 pcs</w:t>
            </w:r>
          </w:p>
        </w:tc>
        <w:tc>
          <w:tcPr>
            <w:tcW w:w="0" w:type="auto"/>
            <w:vAlign w:val="center"/>
            <w:hideMark/>
          </w:tcPr>
          <w:p w14:paraId="38404626" w14:textId="77777777" w:rsidR="00414E48" w:rsidRDefault="00414E48">
            <w:pPr>
              <w:pStyle w:val="p1"/>
            </w:pPr>
            <w:r>
              <w:t>47 pcs</w:t>
            </w:r>
          </w:p>
        </w:tc>
        <w:tc>
          <w:tcPr>
            <w:tcW w:w="0" w:type="auto"/>
            <w:vAlign w:val="center"/>
            <w:hideMark/>
          </w:tcPr>
          <w:p w14:paraId="14CFED82" w14:textId="77777777" w:rsidR="00414E48" w:rsidRDefault="00414E48">
            <w:pPr>
              <w:pStyle w:val="p1"/>
            </w:pPr>
            <w:r>
              <w:t>3 pcs</w:t>
            </w:r>
          </w:p>
        </w:tc>
        <w:tc>
          <w:tcPr>
            <w:tcW w:w="0" w:type="auto"/>
            <w:vAlign w:val="center"/>
            <w:hideMark/>
          </w:tcPr>
          <w:p w14:paraId="07D75591" w14:textId="77777777" w:rsidR="00414E48" w:rsidRDefault="00414E48">
            <w:pPr>
              <w:pStyle w:val="p1"/>
            </w:pPr>
            <w:r>
              <w:t>CNC-01</w:t>
            </w:r>
          </w:p>
        </w:tc>
        <w:tc>
          <w:tcPr>
            <w:tcW w:w="0" w:type="auto"/>
            <w:vAlign w:val="center"/>
            <w:hideMark/>
          </w:tcPr>
          <w:p w14:paraId="6AFA5E23" w14:textId="77777777" w:rsidR="00414E48" w:rsidRDefault="00414E48">
            <w:pPr>
              <w:pStyle w:val="p1"/>
            </w:pPr>
            <w:r>
              <w:t>R. Schneider</w:t>
            </w:r>
          </w:p>
        </w:tc>
        <w:tc>
          <w:tcPr>
            <w:tcW w:w="0" w:type="auto"/>
            <w:vAlign w:val="center"/>
            <w:hideMark/>
          </w:tcPr>
          <w:p w14:paraId="21FA42FA" w14:textId="77777777" w:rsidR="00414E48" w:rsidRDefault="00414E48">
            <w:pPr>
              <w:pStyle w:val="p1"/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14:paraId="18E837A1" w14:textId="77777777" w:rsidR="00414E48" w:rsidRDefault="00414E48">
            <w:pPr>
              <w:pStyle w:val="p1"/>
            </w:pPr>
            <w:r>
              <w:t>280</w:t>
            </w:r>
          </w:p>
        </w:tc>
      </w:tr>
      <w:tr w:rsidR="00414E48" w14:paraId="68AE2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E055" w14:textId="77777777" w:rsidR="00414E48" w:rsidRDefault="00414E48">
            <w:pPr>
              <w:pStyle w:val="p1"/>
            </w:pPr>
            <w:r>
              <w:t>WO-4124</w:t>
            </w:r>
          </w:p>
        </w:tc>
        <w:tc>
          <w:tcPr>
            <w:tcW w:w="0" w:type="auto"/>
            <w:vAlign w:val="center"/>
            <w:hideMark/>
          </w:tcPr>
          <w:p w14:paraId="7C9E2565" w14:textId="77777777" w:rsidR="00414E48" w:rsidRDefault="00414E48">
            <w:pPr>
              <w:pStyle w:val="p1"/>
            </w:pPr>
            <w:r>
              <w:t>Valve Housing</w:t>
            </w:r>
          </w:p>
        </w:tc>
        <w:tc>
          <w:tcPr>
            <w:tcW w:w="0" w:type="auto"/>
            <w:vAlign w:val="center"/>
            <w:hideMark/>
          </w:tcPr>
          <w:p w14:paraId="5A0D91F2" w14:textId="77777777" w:rsidR="00414E48" w:rsidRDefault="00414E48">
            <w:pPr>
              <w:pStyle w:val="p1"/>
            </w:pPr>
            <w:r>
              <w:t>12 pcs</w:t>
            </w:r>
          </w:p>
        </w:tc>
        <w:tc>
          <w:tcPr>
            <w:tcW w:w="0" w:type="auto"/>
            <w:vAlign w:val="center"/>
            <w:hideMark/>
          </w:tcPr>
          <w:p w14:paraId="55A4CD4D" w14:textId="77777777" w:rsidR="00414E48" w:rsidRDefault="00414E48">
            <w:pPr>
              <w:pStyle w:val="p1"/>
            </w:pPr>
            <w:r>
              <w:t>12 pcs</w:t>
            </w:r>
          </w:p>
        </w:tc>
        <w:tc>
          <w:tcPr>
            <w:tcW w:w="0" w:type="auto"/>
            <w:vAlign w:val="center"/>
            <w:hideMark/>
          </w:tcPr>
          <w:p w14:paraId="2E64DB64" w14:textId="77777777" w:rsidR="00414E48" w:rsidRDefault="00414E48">
            <w:pPr>
              <w:pStyle w:val="p1"/>
            </w:pPr>
            <w:r>
              <w:t>0 pcs</w:t>
            </w:r>
          </w:p>
        </w:tc>
        <w:tc>
          <w:tcPr>
            <w:tcW w:w="0" w:type="auto"/>
            <w:vAlign w:val="center"/>
            <w:hideMark/>
          </w:tcPr>
          <w:p w14:paraId="6E414BB0" w14:textId="77777777" w:rsidR="00414E48" w:rsidRDefault="00414E48">
            <w:pPr>
              <w:pStyle w:val="p1"/>
            </w:pPr>
            <w:r>
              <w:t>CNC-02</w:t>
            </w:r>
          </w:p>
        </w:tc>
        <w:tc>
          <w:tcPr>
            <w:tcW w:w="0" w:type="auto"/>
            <w:vAlign w:val="center"/>
            <w:hideMark/>
          </w:tcPr>
          <w:p w14:paraId="5A01A043" w14:textId="77777777" w:rsidR="00414E48" w:rsidRDefault="00414E48">
            <w:pPr>
              <w:pStyle w:val="p1"/>
            </w:pPr>
            <w:r>
              <w:t>M. Krause</w:t>
            </w:r>
          </w:p>
        </w:tc>
        <w:tc>
          <w:tcPr>
            <w:tcW w:w="0" w:type="auto"/>
            <w:vAlign w:val="center"/>
            <w:hideMark/>
          </w:tcPr>
          <w:p w14:paraId="0B6E17D0" w14:textId="77777777" w:rsidR="00414E48" w:rsidRDefault="00414E48">
            <w:pPr>
              <w:pStyle w:val="p1"/>
            </w:pPr>
            <w:r>
              <w:t>45</w:t>
            </w:r>
          </w:p>
        </w:tc>
        <w:tc>
          <w:tcPr>
            <w:tcW w:w="0" w:type="auto"/>
            <w:vAlign w:val="center"/>
            <w:hideMark/>
          </w:tcPr>
          <w:p w14:paraId="19944881" w14:textId="77777777" w:rsidR="00414E48" w:rsidRDefault="00414E48">
            <w:pPr>
              <w:pStyle w:val="p1"/>
            </w:pPr>
            <w:r>
              <w:t>160</w:t>
            </w:r>
          </w:p>
        </w:tc>
      </w:tr>
      <w:tr w:rsidR="00414E48" w14:paraId="1204A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559F" w14:textId="77777777" w:rsidR="00414E48" w:rsidRDefault="00414E48">
            <w:pPr>
              <w:pStyle w:val="p1"/>
            </w:pPr>
            <w:r>
              <w:t>WO-4125</w:t>
            </w:r>
          </w:p>
        </w:tc>
        <w:tc>
          <w:tcPr>
            <w:tcW w:w="0" w:type="auto"/>
            <w:vAlign w:val="center"/>
            <w:hideMark/>
          </w:tcPr>
          <w:p w14:paraId="6E30A4ED" w14:textId="77777777" w:rsidR="00414E48" w:rsidRDefault="00414E48">
            <w:pPr>
              <w:pStyle w:val="p1"/>
            </w:pPr>
            <w:r>
              <w:t>Turbine Nozzle</w:t>
            </w:r>
          </w:p>
        </w:tc>
        <w:tc>
          <w:tcPr>
            <w:tcW w:w="0" w:type="auto"/>
            <w:vAlign w:val="center"/>
            <w:hideMark/>
          </w:tcPr>
          <w:p w14:paraId="5B341527" w14:textId="77777777" w:rsidR="00414E48" w:rsidRDefault="00414E48">
            <w:pPr>
              <w:pStyle w:val="p1"/>
            </w:pPr>
            <w:r>
              <w:t>5 pcs</w:t>
            </w:r>
          </w:p>
        </w:tc>
        <w:tc>
          <w:tcPr>
            <w:tcW w:w="0" w:type="auto"/>
            <w:vAlign w:val="center"/>
            <w:hideMark/>
          </w:tcPr>
          <w:p w14:paraId="781C5926" w14:textId="77777777" w:rsidR="00414E48" w:rsidRDefault="00414E48">
            <w:pPr>
              <w:pStyle w:val="p1"/>
            </w:pPr>
            <w:r>
              <w:t>5 pcs</w:t>
            </w:r>
          </w:p>
        </w:tc>
        <w:tc>
          <w:tcPr>
            <w:tcW w:w="0" w:type="auto"/>
            <w:vAlign w:val="center"/>
            <w:hideMark/>
          </w:tcPr>
          <w:p w14:paraId="7294FACA" w14:textId="77777777" w:rsidR="00414E48" w:rsidRDefault="00414E48">
            <w:pPr>
              <w:pStyle w:val="p1"/>
            </w:pPr>
            <w:r>
              <w:t>0 pcs</w:t>
            </w:r>
          </w:p>
        </w:tc>
        <w:tc>
          <w:tcPr>
            <w:tcW w:w="0" w:type="auto"/>
            <w:vAlign w:val="center"/>
            <w:hideMark/>
          </w:tcPr>
          <w:p w14:paraId="58661E7A" w14:textId="77777777" w:rsidR="00414E48" w:rsidRDefault="00414E48">
            <w:pPr>
              <w:pStyle w:val="p1"/>
            </w:pPr>
            <w:r>
              <w:t>CNC-03</w:t>
            </w:r>
          </w:p>
        </w:tc>
        <w:tc>
          <w:tcPr>
            <w:tcW w:w="0" w:type="auto"/>
            <w:vAlign w:val="center"/>
            <w:hideMark/>
          </w:tcPr>
          <w:p w14:paraId="60AC1B57" w14:textId="77777777" w:rsidR="00414E48" w:rsidRDefault="00414E48">
            <w:pPr>
              <w:pStyle w:val="p1"/>
            </w:pPr>
            <w:r>
              <w:t>L. Braun</w:t>
            </w:r>
          </w:p>
        </w:tc>
        <w:tc>
          <w:tcPr>
            <w:tcW w:w="0" w:type="auto"/>
            <w:vAlign w:val="center"/>
            <w:hideMark/>
          </w:tcPr>
          <w:p w14:paraId="45A1BD75" w14:textId="77777777" w:rsidR="00414E48" w:rsidRDefault="00414E48">
            <w:pPr>
              <w:pStyle w:val="p1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68EE1E13" w14:textId="77777777" w:rsidR="00414E48" w:rsidRDefault="00414E48">
            <w:pPr>
              <w:pStyle w:val="p1"/>
            </w:pPr>
            <w:r>
              <w:t>220</w:t>
            </w:r>
          </w:p>
        </w:tc>
      </w:tr>
      <w:tr w:rsidR="00414E48" w14:paraId="05DAD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D5A2" w14:textId="77777777" w:rsidR="00414E48" w:rsidRDefault="00414E48">
            <w:pPr>
              <w:pStyle w:val="p1"/>
            </w:pPr>
            <w:r>
              <w:t>WO-4126</w:t>
            </w:r>
          </w:p>
        </w:tc>
        <w:tc>
          <w:tcPr>
            <w:tcW w:w="0" w:type="auto"/>
            <w:vAlign w:val="center"/>
            <w:hideMark/>
          </w:tcPr>
          <w:p w14:paraId="0DBE8704" w14:textId="77777777" w:rsidR="00414E48" w:rsidRDefault="00414E48">
            <w:pPr>
              <w:pStyle w:val="p1"/>
            </w:pPr>
            <w:r>
              <w:t>Bone Drill Shaft</w:t>
            </w:r>
          </w:p>
        </w:tc>
        <w:tc>
          <w:tcPr>
            <w:tcW w:w="0" w:type="auto"/>
            <w:vAlign w:val="center"/>
            <w:hideMark/>
          </w:tcPr>
          <w:p w14:paraId="614E4BCA" w14:textId="77777777" w:rsidR="00414E48" w:rsidRDefault="00414E48">
            <w:pPr>
              <w:pStyle w:val="p1"/>
            </w:pPr>
            <w:r>
              <w:t>30 pcs</w:t>
            </w:r>
          </w:p>
        </w:tc>
        <w:tc>
          <w:tcPr>
            <w:tcW w:w="0" w:type="auto"/>
            <w:vAlign w:val="center"/>
            <w:hideMark/>
          </w:tcPr>
          <w:p w14:paraId="13BE6C16" w14:textId="77777777" w:rsidR="00414E48" w:rsidRDefault="00414E48">
            <w:pPr>
              <w:pStyle w:val="p1"/>
            </w:pPr>
            <w:r>
              <w:t>28 pcs</w:t>
            </w:r>
          </w:p>
        </w:tc>
        <w:tc>
          <w:tcPr>
            <w:tcW w:w="0" w:type="auto"/>
            <w:vAlign w:val="center"/>
            <w:hideMark/>
          </w:tcPr>
          <w:p w14:paraId="0B454A75" w14:textId="77777777" w:rsidR="00414E48" w:rsidRDefault="00414E48">
            <w:pPr>
              <w:pStyle w:val="p1"/>
            </w:pPr>
            <w:r>
              <w:t>2 pcs</w:t>
            </w:r>
          </w:p>
        </w:tc>
        <w:tc>
          <w:tcPr>
            <w:tcW w:w="0" w:type="auto"/>
            <w:vAlign w:val="center"/>
            <w:hideMark/>
          </w:tcPr>
          <w:p w14:paraId="7C462266" w14:textId="77777777" w:rsidR="00414E48" w:rsidRDefault="00414E48">
            <w:pPr>
              <w:pStyle w:val="p1"/>
            </w:pPr>
            <w:r>
              <w:t>CNC-04</w:t>
            </w:r>
          </w:p>
        </w:tc>
        <w:tc>
          <w:tcPr>
            <w:tcW w:w="0" w:type="auto"/>
            <w:vAlign w:val="center"/>
            <w:hideMark/>
          </w:tcPr>
          <w:p w14:paraId="29A2903A" w14:textId="77777777" w:rsidR="00414E48" w:rsidRDefault="00414E48">
            <w:pPr>
              <w:pStyle w:val="p1"/>
            </w:pPr>
            <w:r>
              <w:t>K. Maier</w:t>
            </w:r>
          </w:p>
        </w:tc>
        <w:tc>
          <w:tcPr>
            <w:tcW w:w="0" w:type="auto"/>
            <w:vAlign w:val="center"/>
            <w:hideMark/>
          </w:tcPr>
          <w:p w14:paraId="5C83CD92" w14:textId="77777777" w:rsidR="00414E48" w:rsidRDefault="00414E48">
            <w:pPr>
              <w:pStyle w:val="p1"/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47724556" w14:textId="77777777" w:rsidR="00414E48" w:rsidRDefault="00414E48">
            <w:pPr>
              <w:pStyle w:val="p1"/>
            </w:pPr>
            <w:r>
              <w:t>200</w:t>
            </w:r>
          </w:p>
        </w:tc>
      </w:tr>
    </w:tbl>
    <w:p w14:paraId="36C1C60F" w14:textId="77777777" w:rsidR="00414E48" w:rsidRDefault="009F5A2D" w:rsidP="00414E48">
      <w:pPr>
        <w:rPr>
          <w:rStyle w:val="s1"/>
        </w:rPr>
      </w:pPr>
      <w:r>
        <w:rPr>
          <w:rStyle w:val="s1"/>
          <w:noProof/>
        </w:rPr>
        <w:pict w14:anchorId="6DEDF82C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42D8063D" w14:textId="77777777" w:rsidR="00414E48" w:rsidRDefault="00414E48" w:rsidP="00414E48">
      <w:pPr>
        <w:pStyle w:val="Heading3"/>
      </w:pPr>
      <w:r>
        <w:rPr>
          <w:rFonts w:ascii="Apple Color Emoji" w:hAnsi="Apple Color Emoji" w:cs="Apple Color Emoji"/>
        </w:rPr>
        <w:t>📈</w:t>
      </w:r>
      <w:r>
        <w:t xml:space="preserve"> KPI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235"/>
      </w:tblGrid>
      <w:tr w:rsidR="00414E48" w14:paraId="35E8CD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4355D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29301D82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414E48" w14:paraId="4273A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20D1" w14:textId="77777777" w:rsidR="00414E48" w:rsidRDefault="00414E48">
            <w:pPr>
              <w:pStyle w:val="p1"/>
            </w:pPr>
            <w:r>
              <w:t>Total Work Orders</w:t>
            </w:r>
          </w:p>
        </w:tc>
        <w:tc>
          <w:tcPr>
            <w:tcW w:w="0" w:type="auto"/>
            <w:vAlign w:val="center"/>
            <w:hideMark/>
          </w:tcPr>
          <w:p w14:paraId="1BAFCDB7" w14:textId="77777777" w:rsidR="00414E48" w:rsidRDefault="00414E48">
            <w:pPr>
              <w:pStyle w:val="p1"/>
            </w:pPr>
            <w:r>
              <w:t>4</w:t>
            </w:r>
          </w:p>
        </w:tc>
      </w:tr>
      <w:tr w:rsidR="00414E48" w14:paraId="5CAB65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FEEB" w14:textId="77777777" w:rsidR="00414E48" w:rsidRDefault="00414E48">
            <w:pPr>
              <w:pStyle w:val="p1"/>
            </w:pPr>
            <w:r>
              <w:t>Total Units Planned</w:t>
            </w:r>
          </w:p>
        </w:tc>
        <w:tc>
          <w:tcPr>
            <w:tcW w:w="0" w:type="auto"/>
            <w:vAlign w:val="center"/>
            <w:hideMark/>
          </w:tcPr>
          <w:p w14:paraId="30197BB4" w14:textId="77777777" w:rsidR="00414E48" w:rsidRDefault="00414E48">
            <w:pPr>
              <w:pStyle w:val="p1"/>
            </w:pPr>
            <w:r>
              <w:t>97 pcs</w:t>
            </w:r>
          </w:p>
        </w:tc>
      </w:tr>
      <w:tr w:rsidR="00414E48" w14:paraId="44D4F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5507" w14:textId="77777777" w:rsidR="00414E48" w:rsidRDefault="00414E48">
            <w:pPr>
              <w:pStyle w:val="p1"/>
            </w:pPr>
            <w:r>
              <w:t>Total Units Produced</w:t>
            </w:r>
          </w:p>
        </w:tc>
        <w:tc>
          <w:tcPr>
            <w:tcW w:w="0" w:type="auto"/>
            <w:vAlign w:val="center"/>
            <w:hideMark/>
          </w:tcPr>
          <w:p w14:paraId="427CB267" w14:textId="77777777" w:rsidR="00414E48" w:rsidRDefault="00414E48">
            <w:pPr>
              <w:pStyle w:val="p1"/>
            </w:pPr>
            <w:r>
              <w:t>92 pcs</w:t>
            </w:r>
          </w:p>
        </w:tc>
      </w:tr>
      <w:tr w:rsidR="00414E48" w14:paraId="29BFF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A16F" w14:textId="77777777" w:rsidR="00414E48" w:rsidRDefault="00414E48">
            <w:pPr>
              <w:pStyle w:val="p1"/>
            </w:pPr>
            <w:r>
              <w:t>Yield Rate</w:t>
            </w:r>
          </w:p>
        </w:tc>
        <w:tc>
          <w:tcPr>
            <w:tcW w:w="0" w:type="auto"/>
            <w:vAlign w:val="center"/>
            <w:hideMark/>
          </w:tcPr>
          <w:p w14:paraId="70AFF7BD" w14:textId="77777777" w:rsidR="00414E48" w:rsidRDefault="00414E48">
            <w:pPr>
              <w:pStyle w:val="p1"/>
            </w:pPr>
            <w:r>
              <w:t>94.8%</w:t>
            </w:r>
          </w:p>
        </w:tc>
      </w:tr>
      <w:tr w:rsidR="00414E48" w14:paraId="07D50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5501" w14:textId="77777777" w:rsidR="00414E48" w:rsidRDefault="00414E48">
            <w:pPr>
              <w:pStyle w:val="p1"/>
            </w:pPr>
            <w:r>
              <w:t>Rejection Rate</w:t>
            </w:r>
          </w:p>
        </w:tc>
        <w:tc>
          <w:tcPr>
            <w:tcW w:w="0" w:type="auto"/>
            <w:vAlign w:val="center"/>
            <w:hideMark/>
          </w:tcPr>
          <w:p w14:paraId="1B3CD571" w14:textId="77777777" w:rsidR="00414E48" w:rsidRDefault="00414E48">
            <w:pPr>
              <w:pStyle w:val="p1"/>
            </w:pPr>
            <w:r>
              <w:t>5.2%</w:t>
            </w:r>
          </w:p>
        </w:tc>
      </w:tr>
      <w:tr w:rsidR="00414E48" w14:paraId="6B800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D1DF" w14:textId="77777777" w:rsidR="00414E48" w:rsidRDefault="00414E48">
            <w:pPr>
              <w:pStyle w:val="p1"/>
            </w:pPr>
            <w:r>
              <w:t>OEE (avg. across cell)</w:t>
            </w:r>
          </w:p>
        </w:tc>
        <w:tc>
          <w:tcPr>
            <w:tcW w:w="0" w:type="auto"/>
            <w:vAlign w:val="center"/>
            <w:hideMark/>
          </w:tcPr>
          <w:p w14:paraId="765D11C7" w14:textId="77777777" w:rsidR="00414E48" w:rsidRDefault="00414E48">
            <w:pPr>
              <w:pStyle w:val="p1"/>
            </w:pPr>
            <w:r>
              <w:t>76.2%</w:t>
            </w:r>
          </w:p>
        </w:tc>
      </w:tr>
      <w:tr w:rsidR="00414E48" w14:paraId="44D38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99D6" w14:textId="77777777" w:rsidR="00414E48" w:rsidRDefault="00414E48">
            <w:pPr>
              <w:pStyle w:val="p1"/>
            </w:pPr>
            <w:r>
              <w:t>Machine Downtime</w:t>
            </w:r>
          </w:p>
        </w:tc>
        <w:tc>
          <w:tcPr>
            <w:tcW w:w="0" w:type="auto"/>
            <w:vAlign w:val="center"/>
            <w:hideMark/>
          </w:tcPr>
          <w:p w14:paraId="40096E26" w14:textId="77777777" w:rsidR="00414E48" w:rsidRDefault="00414E48">
            <w:pPr>
              <w:pStyle w:val="p1"/>
            </w:pPr>
            <w:r>
              <w:t>35 min total</w:t>
            </w:r>
          </w:p>
        </w:tc>
      </w:tr>
      <w:tr w:rsidR="00414E48" w14:paraId="31634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C1C3" w14:textId="77777777" w:rsidR="00414E48" w:rsidRDefault="00414E48">
            <w:pPr>
              <w:pStyle w:val="p1"/>
            </w:pPr>
            <w:r>
              <w:t>Operator Utilization</w:t>
            </w:r>
          </w:p>
        </w:tc>
        <w:tc>
          <w:tcPr>
            <w:tcW w:w="0" w:type="auto"/>
            <w:vAlign w:val="center"/>
            <w:hideMark/>
          </w:tcPr>
          <w:p w14:paraId="4E4B14A1" w14:textId="77777777" w:rsidR="00414E48" w:rsidRDefault="00414E48">
            <w:pPr>
              <w:pStyle w:val="p1"/>
            </w:pPr>
            <w:r>
              <w:t>82%</w:t>
            </w:r>
          </w:p>
        </w:tc>
      </w:tr>
    </w:tbl>
    <w:p w14:paraId="489736F7" w14:textId="77777777" w:rsidR="00414E48" w:rsidRDefault="009F5A2D" w:rsidP="00414E48">
      <w:pPr>
        <w:rPr>
          <w:rStyle w:val="s1"/>
        </w:rPr>
      </w:pPr>
      <w:r>
        <w:rPr>
          <w:rStyle w:val="s1"/>
          <w:noProof/>
        </w:rPr>
        <w:pict w14:anchorId="5D569F8D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6C247918" w14:textId="77777777" w:rsidR="00414E48" w:rsidRDefault="00414E48" w:rsidP="00414E48">
      <w:pPr>
        <w:pStyle w:val="Heading3"/>
      </w:pPr>
      <w:r>
        <w:rPr>
          <w:rFonts w:ascii="Apple Color Emoji" w:hAnsi="Apple Color Emoji" w:cs="Apple Color Emoji"/>
        </w:rPr>
        <w:t>⚠️</w:t>
      </w:r>
      <w:r>
        <w:t xml:space="preserve"> Defect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227"/>
        <w:gridCol w:w="447"/>
        <w:gridCol w:w="3370"/>
      </w:tblGrid>
      <w:tr w:rsidR="00414E48" w14:paraId="033B5A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685FA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Order</w:t>
            </w:r>
          </w:p>
        </w:tc>
        <w:tc>
          <w:tcPr>
            <w:tcW w:w="0" w:type="auto"/>
            <w:vAlign w:val="center"/>
            <w:hideMark/>
          </w:tcPr>
          <w:p w14:paraId="028EB632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Defect Type</w:t>
            </w:r>
          </w:p>
        </w:tc>
        <w:tc>
          <w:tcPr>
            <w:tcW w:w="0" w:type="auto"/>
            <w:vAlign w:val="center"/>
            <w:hideMark/>
          </w:tcPr>
          <w:p w14:paraId="37F03EA2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169F959D" w14:textId="77777777" w:rsidR="00414E48" w:rsidRDefault="00414E48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14E48" w14:paraId="316A1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4413" w14:textId="77777777" w:rsidR="00414E48" w:rsidRDefault="00414E48">
            <w:pPr>
              <w:pStyle w:val="p1"/>
            </w:pPr>
            <w:r>
              <w:t>WO-4123</w:t>
            </w:r>
          </w:p>
        </w:tc>
        <w:tc>
          <w:tcPr>
            <w:tcW w:w="0" w:type="auto"/>
            <w:vAlign w:val="center"/>
            <w:hideMark/>
          </w:tcPr>
          <w:p w14:paraId="7FE25342" w14:textId="77777777" w:rsidR="00414E48" w:rsidRDefault="00414E48">
            <w:pPr>
              <w:pStyle w:val="p1"/>
            </w:pPr>
            <w:r>
              <w:t>Burr on thread</w:t>
            </w:r>
          </w:p>
        </w:tc>
        <w:tc>
          <w:tcPr>
            <w:tcW w:w="0" w:type="auto"/>
            <w:vAlign w:val="center"/>
            <w:hideMark/>
          </w:tcPr>
          <w:p w14:paraId="28A11153" w14:textId="77777777" w:rsidR="00414E48" w:rsidRDefault="00414E48">
            <w:pPr>
              <w:pStyle w:val="p1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6226ADA" w14:textId="77777777" w:rsidR="00414E48" w:rsidRDefault="00414E48">
            <w:pPr>
              <w:pStyle w:val="p1"/>
            </w:pPr>
            <w:r>
              <w:t>Failed visual QC</w:t>
            </w:r>
          </w:p>
        </w:tc>
      </w:tr>
      <w:tr w:rsidR="00414E48" w14:paraId="5CB36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7E04" w14:textId="77777777" w:rsidR="00414E48" w:rsidRDefault="00414E48">
            <w:pPr>
              <w:pStyle w:val="p1"/>
            </w:pPr>
            <w:r>
              <w:t>WO-4123</w:t>
            </w:r>
          </w:p>
        </w:tc>
        <w:tc>
          <w:tcPr>
            <w:tcW w:w="0" w:type="auto"/>
            <w:vAlign w:val="center"/>
            <w:hideMark/>
          </w:tcPr>
          <w:p w14:paraId="06DF3DB7" w14:textId="77777777" w:rsidR="00414E48" w:rsidRDefault="00414E48">
            <w:pPr>
              <w:pStyle w:val="p1"/>
            </w:pPr>
            <w:r>
              <w:t xml:space="preserve">Dimensional out of </w:t>
            </w:r>
            <w:proofErr w:type="spellStart"/>
            <w:r>
              <w:t>tol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F5C4A" w14:textId="77777777" w:rsidR="00414E48" w:rsidRDefault="00414E48">
            <w:pPr>
              <w:pStyle w:val="p1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8944F50" w14:textId="77777777" w:rsidR="00414E48" w:rsidRDefault="00414E48">
            <w:pPr>
              <w:pStyle w:val="p1"/>
            </w:pPr>
            <w:r>
              <w:t>Length +0.12mm off specification</w:t>
            </w:r>
          </w:p>
        </w:tc>
      </w:tr>
      <w:tr w:rsidR="00414E48" w14:paraId="36410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E4B2" w14:textId="77777777" w:rsidR="00414E48" w:rsidRDefault="00414E48">
            <w:pPr>
              <w:pStyle w:val="p1"/>
            </w:pPr>
            <w:r>
              <w:t>WO-4126</w:t>
            </w:r>
          </w:p>
        </w:tc>
        <w:tc>
          <w:tcPr>
            <w:tcW w:w="0" w:type="auto"/>
            <w:vAlign w:val="center"/>
            <w:hideMark/>
          </w:tcPr>
          <w:p w14:paraId="53A27EEB" w14:textId="77777777" w:rsidR="00414E48" w:rsidRDefault="00414E48">
            <w:pPr>
              <w:pStyle w:val="p1"/>
            </w:pPr>
            <w:r>
              <w:t>Surface finish rough</w:t>
            </w:r>
          </w:p>
        </w:tc>
        <w:tc>
          <w:tcPr>
            <w:tcW w:w="0" w:type="auto"/>
            <w:vAlign w:val="center"/>
            <w:hideMark/>
          </w:tcPr>
          <w:p w14:paraId="1BEBD9AF" w14:textId="77777777" w:rsidR="00414E48" w:rsidRDefault="00414E48">
            <w:pPr>
              <w:pStyle w:val="p1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20AE005" w14:textId="77777777" w:rsidR="00414E48" w:rsidRDefault="00414E48">
            <w:pPr>
              <w:pStyle w:val="p1"/>
            </w:pPr>
            <w:r>
              <w:t>Tool wear detected during pass</w:t>
            </w:r>
          </w:p>
        </w:tc>
      </w:tr>
    </w:tbl>
    <w:p w14:paraId="7842F658" w14:textId="77777777" w:rsidR="00414E48" w:rsidRDefault="009F5A2D" w:rsidP="00414E48">
      <w:pPr>
        <w:rPr>
          <w:rStyle w:val="s1"/>
        </w:rPr>
      </w:pPr>
      <w:r>
        <w:rPr>
          <w:rStyle w:val="s1"/>
          <w:noProof/>
        </w:rPr>
        <w:pict w14:anchorId="5F33CFE5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BF17EF6" w14:textId="77777777" w:rsidR="00414E48" w:rsidRDefault="00414E48" w:rsidP="00414E48">
      <w:pPr>
        <w:pStyle w:val="Heading3"/>
      </w:pPr>
      <w:r>
        <w:rPr>
          <w:rFonts w:ascii="Apple Color Emoji" w:hAnsi="Apple Color Emoji" w:cs="Apple Color Emoji"/>
        </w:rPr>
        <w:t>🛠️</w:t>
      </w:r>
      <w:r>
        <w:t xml:space="preserve"> Maintenance Notes</w:t>
      </w:r>
    </w:p>
    <w:p w14:paraId="3AA079E9" w14:textId="77777777" w:rsidR="00414E48" w:rsidRDefault="00414E48" w:rsidP="00414E48">
      <w:pPr>
        <w:pStyle w:val="p1"/>
        <w:numPr>
          <w:ilvl w:val="0"/>
          <w:numId w:val="10"/>
        </w:numPr>
      </w:pPr>
      <w:r>
        <w:t>CNC-02 required tool offset recalibration (13 min delay).</w:t>
      </w:r>
    </w:p>
    <w:p w14:paraId="3971B19E" w14:textId="77777777" w:rsidR="00414E48" w:rsidRDefault="00414E48" w:rsidP="00414E48">
      <w:pPr>
        <w:pStyle w:val="p1"/>
        <w:numPr>
          <w:ilvl w:val="0"/>
          <w:numId w:val="10"/>
        </w:numPr>
      </w:pPr>
      <w:r>
        <w:t>CNC-03 coolant level flagged low – maintenance notified.</w:t>
      </w:r>
    </w:p>
    <w:p w14:paraId="59B7C94C" w14:textId="77777777" w:rsidR="00414E48" w:rsidRDefault="00414E48" w:rsidP="00414E48">
      <w:pPr>
        <w:pStyle w:val="p1"/>
        <w:numPr>
          <w:ilvl w:val="0"/>
          <w:numId w:val="10"/>
        </w:numPr>
      </w:pPr>
      <w:r>
        <w:t>Preventive maintenance due on CNC-04 in 2 days.</w:t>
      </w:r>
    </w:p>
    <w:p w14:paraId="7AB24CB6" w14:textId="77777777" w:rsidR="00414E48" w:rsidRDefault="009F5A2D" w:rsidP="00414E48">
      <w:pPr>
        <w:rPr>
          <w:rStyle w:val="s1"/>
        </w:rPr>
      </w:pPr>
      <w:r>
        <w:rPr>
          <w:rStyle w:val="s1"/>
          <w:noProof/>
        </w:rPr>
        <w:pict w14:anchorId="61BB5EB4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2535D5BC" w14:textId="77777777" w:rsidR="00414E48" w:rsidRDefault="00414E48" w:rsidP="00414E48">
      <w:pPr>
        <w:pStyle w:val="Heading3"/>
      </w:pPr>
      <w:r>
        <w:rPr>
          <w:rFonts w:ascii="Apple Color Emoji" w:hAnsi="Apple Color Emoji" w:cs="Apple Color Emoji"/>
        </w:rPr>
        <w:lastRenderedPageBreak/>
        <w:t>📌</w:t>
      </w:r>
      <w:r>
        <w:t xml:space="preserve"> Shift Supervisor Remarks</w:t>
      </w:r>
    </w:p>
    <w:p w14:paraId="1D554B44" w14:textId="77777777" w:rsidR="00414E48" w:rsidRDefault="00414E48" w:rsidP="00414E48">
      <w:pPr>
        <w:pStyle w:val="p2"/>
      </w:pPr>
    </w:p>
    <w:p w14:paraId="6C352B7E" w14:textId="77777777" w:rsidR="00414E48" w:rsidRDefault="00414E48" w:rsidP="00414E48">
      <w:pPr>
        <w:rPr>
          <w:rFonts w:ascii=".AppleSystemUIFont" w:hAnsi=".AppleSystemUIFont"/>
          <w:color w:val="0E0E0E"/>
          <w:sz w:val="20"/>
          <w:szCs w:val="20"/>
        </w:rPr>
      </w:pPr>
      <w:r>
        <w:rPr>
          <w:rFonts w:ascii=".AppleSystemUIFont" w:hAnsi=".AppleSystemUIFont"/>
          <w:color w:val="0E0E0E"/>
          <w:sz w:val="20"/>
          <w:szCs w:val="20"/>
        </w:rPr>
        <w:t>“</w:t>
      </w:r>
      <w:proofErr w:type="gramStart"/>
      <w:r>
        <w:rPr>
          <w:rFonts w:ascii=".AppleSystemUIFont" w:hAnsi=".AppleSystemUIFont"/>
          <w:color w:val="0E0E0E"/>
          <w:sz w:val="20"/>
          <w:szCs w:val="20"/>
        </w:rPr>
        <w:t>Overall</w:t>
      </w:r>
      <w:proofErr w:type="gramEnd"/>
      <w:r>
        <w:rPr>
          <w:rFonts w:ascii=".AppleSystemUIFont" w:hAnsi=".AppleSystemUIFont"/>
          <w:color w:val="0E0E0E"/>
          <w:sz w:val="20"/>
          <w:szCs w:val="20"/>
        </w:rPr>
        <w:t xml:space="preserve"> a stable shift. Operator efficiency was solid, and issues were contained. Recommend additional burr inspection on Spinal Cap process and review tool wear schedule for Bone Drill Shaft.”</w:t>
      </w:r>
    </w:p>
    <w:p w14:paraId="0CB9A175" w14:textId="77777777" w:rsidR="00414E48" w:rsidRDefault="00414E48"/>
    <w:sectPr w:rsidR="00414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C343E6"/>
    <w:multiLevelType w:val="multilevel"/>
    <w:tmpl w:val="3AE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03412">
    <w:abstractNumId w:val="8"/>
  </w:num>
  <w:num w:numId="2" w16cid:durableId="862523910">
    <w:abstractNumId w:val="6"/>
  </w:num>
  <w:num w:numId="3" w16cid:durableId="802036739">
    <w:abstractNumId w:val="5"/>
  </w:num>
  <w:num w:numId="4" w16cid:durableId="1147824040">
    <w:abstractNumId w:val="4"/>
  </w:num>
  <w:num w:numId="5" w16cid:durableId="2127387934">
    <w:abstractNumId w:val="7"/>
  </w:num>
  <w:num w:numId="6" w16cid:durableId="1544094840">
    <w:abstractNumId w:val="3"/>
  </w:num>
  <w:num w:numId="7" w16cid:durableId="1096830764">
    <w:abstractNumId w:val="2"/>
  </w:num>
  <w:num w:numId="8" w16cid:durableId="428933351">
    <w:abstractNumId w:val="1"/>
  </w:num>
  <w:num w:numId="9" w16cid:durableId="700320695">
    <w:abstractNumId w:val="0"/>
  </w:num>
  <w:num w:numId="10" w16cid:durableId="1036932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E48"/>
    <w:rsid w:val="00556D97"/>
    <w:rsid w:val="009D0246"/>
    <w:rsid w:val="009F5A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5CC7A2"/>
  <w14:defaultImageDpi w14:val="300"/>
  <w15:docId w15:val="{4C8E4EE1-35A9-5445-A3BA-A2611067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1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14E48"/>
  </w:style>
  <w:style w:type="paragraph" w:customStyle="1" w:styleId="p2">
    <w:name w:val="p2"/>
    <w:basedOn w:val="Normal"/>
    <w:rsid w:val="0041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414E48"/>
  </w:style>
  <w:style w:type="paragraph" w:customStyle="1" w:styleId="p3">
    <w:name w:val="p3"/>
    <w:basedOn w:val="Normal"/>
    <w:rsid w:val="0041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41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Günther Hoffmann</cp:lastModifiedBy>
  <cp:revision>2</cp:revision>
  <dcterms:created xsi:type="dcterms:W3CDTF">2013-12-23T23:15:00Z</dcterms:created>
  <dcterms:modified xsi:type="dcterms:W3CDTF">2025-07-14T06:03:00Z</dcterms:modified>
  <cp:category/>
</cp:coreProperties>
</file>